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C3D0" w14:textId="77777777" w:rsidR="00332F0D" w:rsidRDefault="00000000">
      <w:pPr>
        <w:pStyle w:val="Title"/>
      </w:pPr>
      <w:r>
        <w:t>Practical Task - SAQA 14909</w:t>
      </w:r>
    </w:p>
    <w:p w14:paraId="2A0DD8A8" w14:textId="77777777" w:rsidR="00332F0D" w:rsidRDefault="00000000">
      <w:pPr>
        <w:pStyle w:val="Heading1"/>
      </w:pPr>
      <w:r>
        <w:t>OOP vs Procedural Programming - Project-Based Answers</w:t>
      </w:r>
    </w:p>
    <w:p w14:paraId="703D738E" w14:textId="77777777" w:rsidR="00332F0D" w:rsidRDefault="00000000">
      <w:pPr>
        <w:pStyle w:val="Heading2"/>
      </w:pPr>
      <w:r>
        <w:t>SECTION 1: Object-Oriented Programming – Using the Driver Subsystem</w:t>
      </w:r>
    </w:p>
    <w:p w14:paraId="0086F637" w14:textId="77777777" w:rsidR="00332F0D" w:rsidRDefault="00000000">
      <w:pPr>
        <w:pStyle w:val="Heading3"/>
      </w:pPr>
      <w:r>
        <w:t>1. Basic principles of a class</w:t>
      </w:r>
    </w:p>
    <w:p w14:paraId="54A0578C" w14:textId="36A3352A" w:rsidR="00332F0D" w:rsidRDefault="00000000">
      <w:r>
        <w:t xml:space="preserve">In the </w:t>
      </w:r>
      <w:r w:rsidR="006230FC">
        <w:t>Mhlanga-eats system the focus was both procedural and object oriented with</w:t>
      </w:r>
      <w:r>
        <w:t xml:space="preserve">, the class `Driver` in `models/Driver.js` </w:t>
      </w:r>
      <w:r w:rsidR="006230FC">
        <w:t xml:space="preserve">explaining OOP as it </w:t>
      </w:r>
      <w:r>
        <w:t>defines a blueprint for all driver entities. It encapsulates properties like `email`, `phoneNumber`, and `vehicleModel`. Classes help organize code and define how driver data is structured and saved.</w:t>
      </w:r>
    </w:p>
    <w:p w14:paraId="264B7F36" w14:textId="77777777" w:rsidR="00332F0D" w:rsidRDefault="00000000">
      <w:pPr>
        <w:pStyle w:val="IntenseQuote"/>
      </w:pPr>
      <w:r>
        <w:t>class Driver {</w:t>
      </w:r>
      <w:r>
        <w:br/>
        <w:t xml:space="preserve">  constructor(data) {</w:t>
      </w:r>
      <w:r>
        <w:br/>
        <w:t xml:space="preserve">    this.email = data.email;</w:t>
      </w:r>
      <w:r>
        <w:br/>
        <w:t xml:space="preserve">    // ...</w:t>
      </w:r>
      <w:r>
        <w:br/>
        <w:t xml:space="preserve">  }</w:t>
      </w:r>
      <w:r>
        <w:br/>
        <w:t>}</w:t>
      </w:r>
    </w:p>
    <w:p w14:paraId="395C0865" w14:textId="77777777" w:rsidR="00332F0D" w:rsidRDefault="00000000">
      <w:pPr>
        <w:pStyle w:val="Heading3"/>
      </w:pPr>
      <w:r>
        <w:t>2. Basic principles of an object</w:t>
      </w:r>
    </w:p>
    <w:p w14:paraId="1ABAD300" w14:textId="77777777" w:rsidR="00332F0D" w:rsidRDefault="00000000">
      <w:r>
        <w:t>An object is an instance of a class. When a driver submits the registration form, we create a `Driver` object with their information:</w:t>
      </w:r>
    </w:p>
    <w:p w14:paraId="0C3D6558" w14:textId="77777777" w:rsidR="00332F0D" w:rsidRDefault="00000000">
      <w:pPr>
        <w:pStyle w:val="IntenseQuote"/>
      </w:pPr>
      <w:r>
        <w:t>const driver = new Driver({ ...formData });</w:t>
      </w:r>
    </w:p>
    <w:p w14:paraId="2A65993E" w14:textId="77777777" w:rsidR="00332F0D" w:rsidRDefault="00000000">
      <w:pPr>
        <w:pStyle w:val="Heading3"/>
      </w:pPr>
      <w:r>
        <w:t>3. Basic principles of information hiding and encapsulation</w:t>
      </w:r>
    </w:p>
    <w:p w14:paraId="16B4A2D0" w14:textId="77777777" w:rsidR="00332F0D" w:rsidRDefault="00000000">
      <w:r>
        <w:t>Encapsulation is shown by grouping all driver attributes inside the `Driver` class and exposing only the `save()` method to interact with the database. Internal logic and structure remain hidden from the rest of the application, promoting secure and modular code.</w:t>
      </w:r>
    </w:p>
    <w:p w14:paraId="2AD6BD63" w14:textId="77777777" w:rsidR="00332F0D" w:rsidRDefault="00000000">
      <w:pPr>
        <w:pStyle w:val="Heading3"/>
      </w:pPr>
      <w:r>
        <w:t>4. Basic principles of inheritance</w:t>
      </w:r>
    </w:p>
    <w:p w14:paraId="0B2C3ECF" w14:textId="237699FA" w:rsidR="00332F0D" w:rsidRDefault="00335D84">
      <w:r>
        <w:t>P</w:t>
      </w:r>
      <w:r w:rsidR="00000000">
        <w:t>olymorphism between `User` and `Driver`</w:t>
      </w:r>
      <w:r>
        <w:t xml:space="preserve"> where `Driver` shares some of the properties with other `Users` in our system</w:t>
      </w:r>
      <w:r w:rsidR="00000000">
        <w:t>:</w:t>
      </w:r>
    </w:p>
    <w:p w14:paraId="3B723562" w14:textId="77777777" w:rsidR="00332F0D" w:rsidRDefault="00000000">
      <w:pPr>
        <w:pStyle w:val="IntenseQuote"/>
      </w:pPr>
      <w:r>
        <w:t>class User {</w:t>
      </w:r>
      <w:r>
        <w:br/>
        <w:t xml:space="preserve">  constructor(email, username) {</w:t>
      </w:r>
      <w:r>
        <w:br/>
        <w:t xml:space="preserve">    this.email = email;</w:t>
      </w:r>
      <w:r>
        <w:br/>
        <w:t xml:space="preserve">    this.username = username;</w:t>
      </w:r>
      <w:r>
        <w:br/>
        <w:t xml:space="preserve">  }</w:t>
      </w:r>
      <w:r>
        <w:br/>
        <w:t>}</w:t>
      </w:r>
      <w:r>
        <w:br/>
      </w:r>
      <w:r>
        <w:br/>
        <w:t>class Driver extends User {</w:t>
      </w:r>
      <w:r>
        <w:br/>
      </w:r>
      <w:r>
        <w:lastRenderedPageBreak/>
        <w:t xml:space="preserve">  constructor(data) {</w:t>
      </w:r>
      <w:r>
        <w:br/>
        <w:t xml:space="preserve">    super(data.email, data.username);</w:t>
      </w:r>
      <w:r>
        <w:br/>
        <w:t xml:space="preserve">    this.vehicleModel = data.vehicleModel;</w:t>
      </w:r>
      <w:r>
        <w:br/>
        <w:t xml:space="preserve">    // ...</w:t>
      </w:r>
      <w:r>
        <w:br/>
        <w:t xml:space="preserve">  }</w:t>
      </w:r>
      <w:r>
        <w:br/>
        <w:t>}</w:t>
      </w:r>
    </w:p>
    <w:p w14:paraId="2776D48F" w14:textId="77777777" w:rsidR="00332F0D" w:rsidRDefault="00000000">
      <w:pPr>
        <w:pStyle w:val="Heading3"/>
      </w:pPr>
      <w:r>
        <w:t>5. Principles of polymorphism</w:t>
      </w:r>
    </w:p>
    <w:p w14:paraId="14C53144" w14:textId="77777777" w:rsidR="00332F0D" w:rsidRDefault="00000000">
      <w:r>
        <w:t>Polymorphism allows us to treat different classes (`Driver`, `Admin`, `Customer`) as a common type, like `User`. For example, if both `Driver` and `Admin` extend `User`, we could store them in a common array and call a shared method like `getProfile()` without knowing the exact class.</w:t>
      </w:r>
    </w:p>
    <w:p w14:paraId="6BFFC3D5" w14:textId="77777777" w:rsidR="00332F0D" w:rsidRDefault="00000000">
      <w:pPr>
        <w:pStyle w:val="Heading2"/>
      </w:pPr>
      <w:r>
        <w:t>SECTION 2: Procedural Programming – Using the Delivery System</w:t>
      </w:r>
    </w:p>
    <w:p w14:paraId="4E08C32E" w14:textId="77777777" w:rsidR="00332F0D" w:rsidRDefault="00000000">
      <w:pPr>
        <w:pStyle w:val="Heading3"/>
      </w:pPr>
      <w:r>
        <w:t>1. Functions and variables in structured programming</w:t>
      </w:r>
    </w:p>
    <w:p w14:paraId="41349ED7" w14:textId="77777777" w:rsidR="00332F0D" w:rsidRDefault="00000000">
      <w:r>
        <w:t>In the earlier stages of your Delivery system, you used procedural patterns — plain functions and global/local variables.</w:t>
      </w:r>
    </w:p>
    <w:p w14:paraId="1ABE83DC" w14:textId="77777777" w:rsidR="00332F0D" w:rsidRDefault="00000000">
      <w:pPr>
        <w:pStyle w:val="IntenseQuote"/>
      </w:pPr>
      <w:r>
        <w:t>Example:</w:t>
      </w:r>
    </w:p>
    <w:p w14:paraId="19D55C07" w14:textId="77777777" w:rsidR="00332F0D" w:rsidRDefault="00000000">
      <w:pPr>
        <w:pStyle w:val="IntenseQuote"/>
      </w:pPr>
      <w:r>
        <w:t>let deliveries = [];</w:t>
      </w:r>
      <w:r>
        <w:br/>
      </w:r>
      <w:r>
        <w:br/>
        <w:t>function createDelivery(orderId, address) {</w:t>
      </w:r>
      <w:r>
        <w:br/>
        <w:t xml:space="preserve">  const delivery = { id: orderId, address: address, status: 'pending' };</w:t>
      </w:r>
      <w:r>
        <w:br/>
        <w:t xml:space="preserve">  deliveries.push(delivery);</w:t>
      </w:r>
      <w:r>
        <w:br/>
        <w:t xml:space="preserve">  return delivery;</w:t>
      </w:r>
      <w:r>
        <w:br/>
        <w:t>}</w:t>
      </w:r>
    </w:p>
    <w:p w14:paraId="29382880" w14:textId="77777777" w:rsidR="00332F0D" w:rsidRDefault="00000000">
      <w:r>
        <w:t>- Parameters: `orderId`, `address` are passed to the function.</w:t>
      </w:r>
    </w:p>
    <w:p w14:paraId="6A767390" w14:textId="77777777" w:rsidR="00332F0D" w:rsidRDefault="00000000">
      <w:r>
        <w:t>- Local variables: `delivery` is local to the function.</w:t>
      </w:r>
    </w:p>
    <w:p w14:paraId="5D3C5CF0" w14:textId="77777777" w:rsidR="00332F0D" w:rsidRDefault="00000000">
      <w:r>
        <w:t>- Global variable: `deliveries` holds all deliveries and is accessed throughout the file.</w:t>
      </w:r>
    </w:p>
    <w:p w14:paraId="6FC6462A" w14:textId="77777777" w:rsidR="00332F0D" w:rsidRDefault="00000000">
      <w:pPr>
        <w:pStyle w:val="Heading3"/>
      </w:pPr>
      <w:r>
        <w:t>2. Difference between OOP and Procedural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2F0D" w14:paraId="18C0956F" w14:textId="77777777">
        <w:tc>
          <w:tcPr>
            <w:tcW w:w="2880" w:type="dxa"/>
          </w:tcPr>
          <w:p w14:paraId="247EB770" w14:textId="77777777" w:rsidR="00332F0D" w:rsidRDefault="00000000">
            <w:r>
              <w:t>Feature</w:t>
            </w:r>
          </w:p>
        </w:tc>
        <w:tc>
          <w:tcPr>
            <w:tcW w:w="2880" w:type="dxa"/>
          </w:tcPr>
          <w:p w14:paraId="2C501908" w14:textId="77777777" w:rsidR="00332F0D" w:rsidRDefault="00000000">
            <w:r>
              <w:t>Object-Oriented (Driver Subsystem)</w:t>
            </w:r>
          </w:p>
        </w:tc>
        <w:tc>
          <w:tcPr>
            <w:tcW w:w="2880" w:type="dxa"/>
          </w:tcPr>
          <w:p w14:paraId="17DD1D7A" w14:textId="77777777" w:rsidR="00332F0D" w:rsidRDefault="00000000">
            <w:r>
              <w:t>Procedural (Delivery System)</w:t>
            </w:r>
          </w:p>
        </w:tc>
      </w:tr>
      <w:tr w:rsidR="00332F0D" w14:paraId="29E9912A" w14:textId="77777777">
        <w:tc>
          <w:tcPr>
            <w:tcW w:w="2880" w:type="dxa"/>
          </w:tcPr>
          <w:p w14:paraId="2F317B12" w14:textId="77777777" w:rsidR="00332F0D" w:rsidRDefault="00000000">
            <w:r>
              <w:t>Structure</w:t>
            </w:r>
          </w:p>
        </w:tc>
        <w:tc>
          <w:tcPr>
            <w:tcW w:w="2880" w:type="dxa"/>
          </w:tcPr>
          <w:p w14:paraId="184B40C7" w14:textId="77777777" w:rsidR="00332F0D" w:rsidRDefault="00000000">
            <w:r>
              <w:t>Organized using classes and objects</w:t>
            </w:r>
          </w:p>
        </w:tc>
        <w:tc>
          <w:tcPr>
            <w:tcW w:w="2880" w:type="dxa"/>
          </w:tcPr>
          <w:p w14:paraId="1A00C09A" w14:textId="77777777" w:rsidR="00332F0D" w:rsidRDefault="00000000">
            <w:r>
              <w:t>Organized using functions and procedures</w:t>
            </w:r>
          </w:p>
        </w:tc>
      </w:tr>
      <w:tr w:rsidR="00332F0D" w14:paraId="6EA5BB4D" w14:textId="77777777">
        <w:tc>
          <w:tcPr>
            <w:tcW w:w="2880" w:type="dxa"/>
          </w:tcPr>
          <w:p w14:paraId="0072BB19" w14:textId="77777777" w:rsidR="00332F0D" w:rsidRDefault="00000000">
            <w:r>
              <w:t>Data &amp; Behavior</w:t>
            </w:r>
          </w:p>
        </w:tc>
        <w:tc>
          <w:tcPr>
            <w:tcW w:w="2880" w:type="dxa"/>
          </w:tcPr>
          <w:p w14:paraId="4C806275" w14:textId="77777777" w:rsidR="00332F0D" w:rsidRDefault="00000000">
            <w:r>
              <w:t>Data and methods bundled in classes</w:t>
            </w:r>
          </w:p>
        </w:tc>
        <w:tc>
          <w:tcPr>
            <w:tcW w:w="2880" w:type="dxa"/>
          </w:tcPr>
          <w:p w14:paraId="744DFB11" w14:textId="77777777" w:rsidR="00332F0D" w:rsidRDefault="00000000">
            <w:r>
              <w:t>Data is separate from functions</w:t>
            </w:r>
          </w:p>
        </w:tc>
      </w:tr>
      <w:tr w:rsidR="00332F0D" w14:paraId="46E482D1" w14:textId="77777777">
        <w:tc>
          <w:tcPr>
            <w:tcW w:w="2880" w:type="dxa"/>
          </w:tcPr>
          <w:p w14:paraId="670F6A30" w14:textId="77777777" w:rsidR="00332F0D" w:rsidRDefault="00000000">
            <w:r>
              <w:t>Reusability</w:t>
            </w:r>
          </w:p>
        </w:tc>
        <w:tc>
          <w:tcPr>
            <w:tcW w:w="2880" w:type="dxa"/>
          </w:tcPr>
          <w:p w14:paraId="55699EF5" w14:textId="77777777" w:rsidR="00332F0D" w:rsidRDefault="00000000">
            <w:r>
              <w:t>Supports inheritance and polymorphism</w:t>
            </w:r>
          </w:p>
        </w:tc>
        <w:tc>
          <w:tcPr>
            <w:tcW w:w="2880" w:type="dxa"/>
          </w:tcPr>
          <w:p w14:paraId="50040FF1" w14:textId="77777777" w:rsidR="00332F0D" w:rsidRDefault="00000000">
            <w:r>
              <w:t>Requires function duplication or globals</w:t>
            </w:r>
          </w:p>
        </w:tc>
      </w:tr>
      <w:tr w:rsidR="00332F0D" w14:paraId="36EFA8A2" w14:textId="77777777">
        <w:tc>
          <w:tcPr>
            <w:tcW w:w="2880" w:type="dxa"/>
          </w:tcPr>
          <w:p w14:paraId="477B65D7" w14:textId="77777777" w:rsidR="00332F0D" w:rsidRDefault="00000000">
            <w:r>
              <w:t>Modularity</w:t>
            </w:r>
          </w:p>
        </w:tc>
        <w:tc>
          <w:tcPr>
            <w:tcW w:w="2880" w:type="dxa"/>
          </w:tcPr>
          <w:p w14:paraId="63FEC1BE" w14:textId="77777777" w:rsidR="00332F0D" w:rsidRDefault="00000000">
            <w:r>
              <w:t xml:space="preserve">High – through </w:t>
            </w:r>
            <w:r>
              <w:lastRenderedPageBreak/>
              <w:t>encapsulation and abstraction</w:t>
            </w:r>
          </w:p>
        </w:tc>
        <w:tc>
          <w:tcPr>
            <w:tcW w:w="2880" w:type="dxa"/>
          </w:tcPr>
          <w:p w14:paraId="3F5B91A8" w14:textId="77777777" w:rsidR="00332F0D" w:rsidRDefault="00000000">
            <w:r>
              <w:lastRenderedPageBreak/>
              <w:t xml:space="preserve">Lower – often harder to </w:t>
            </w:r>
            <w:r>
              <w:lastRenderedPageBreak/>
              <w:t>manage complexity</w:t>
            </w:r>
          </w:p>
        </w:tc>
      </w:tr>
      <w:tr w:rsidR="00332F0D" w14:paraId="5C86AF68" w14:textId="77777777">
        <w:tc>
          <w:tcPr>
            <w:tcW w:w="2880" w:type="dxa"/>
          </w:tcPr>
          <w:p w14:paraId="23251716" w14:textId="77777777" w:rsidR="00332F0D" w:rsidRDefault="00000000">
            <w:r>
              <w:lastRenderedPageBreak/>
              <w:t>Real-world Modeling</w:t>
            </w:r>
          </w:p>
        </w:tc>
        <w:tc>
          <w:tcPr>
            <w:tcW w:w="2880" w:type="dxa"/>
          </w:tcPr>
          <w:p w14:paraId="60F35E5D" w14:textId="77777777" w:rsidR="00332F0D" w:rsidRDefault="00000000">
            <w:r>
              <w:t>Easy to represent real entities (e.g., Driver)</w:t>
            </w:r>
          </w:p>
        </w:tc>
        <w:tc>
          <w:tcPr>
            <w:tcW w:w="2880" w:type="dxa"/>
          </w:tcPr>
          <w:p w14:paraId="7377F88A" w14:textId="77777777" w:rsidR="00332F0D" w:rsidRDefault="00000000">
            <w:r>
              <w:t>More abstract, better for small utilities</w:t>
            </w:r>
          </w:p>
        </w:tc>
      </w:tr>
    </w:tbl>
    <w:p w14:paraId="36040A90" w14:textId="77777777" w:rsidR="00791F7F" w:rsidRDefault="00791F7F"/>
    <w:sectPr w:rsidR="00791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104715">
    <w:abstractNumId w:val="8"/>
  </w:num>
  <w:num w:numId="2" w16cid:durableId="888347078">
    <w:abstractNumId w:val="6"/>
  </w:num>
  <w:num w:numId="3" w16cid:durableId="91511156">
    <w:abstractNumId w:val="5"/>
  </w:num>
  <w:num w:numId="4" w16cid:durableId="22755604">
    <w:abstractNumId w:val="4"/>
  </w:num>
  <w:num w:numId="5" w16cid:durableId="515197993">
    <w:abstractNumId w:val="7"/>
  </w:num>
  <w:num w:numId="6" w16cid:durableId="732317998">
    <w:abstractNumId w:val="3"/>
  </w:num>
  <w:num w:numId="7" w16cid:durableId="1689064174">
    <w:abstractNumId w:val="2"/>
  </w:num>
  <w:num w:numId="8" w16cid:durableId="1968776647">
    <w:abstractNumId w:val="1"/>
  </w:num>
  <w:num w:numId="9" w16cid:durableId="120278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F0D"/>
    <w:rsid w:val="00335D84"/>
    <w:rsid w:val="006230FC"/>
    <w:rsid w:val="00791F7F"/>
    <w:rsid w:val="00870D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A198C6"/>
  <w14:defaultImageDpi w14:val="300"/>
  <w15:docId w15:val="{267407AD-CEBA-4384-BA37-A4A5292C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Kgopotso Makua</cp:lastModifiedBy>
  <cp:revision>3</cp:revision>
  <dcterms:created xsi:type="dcterms:W3CDTF">2013-12-23T23:15:00Z</dcterms:created>
  <dcterms:modified xsi:type="dcterms:W3CDTF">2025-07-01T14:46:00Z</dcterms:modified>
  <cp:category/>
</cp:coreProperties>
</file>